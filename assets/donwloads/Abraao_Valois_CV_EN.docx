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Abraão Araújo Ferreira Valois</w:t>
      </w:r>
    </w:p>
    <w:p>
      <w:r>
        <w:t>Address: Rua Monte Azul Paulista, 394 Bloco A, Apt. 12</w:t>
        <w:br/>
        <w:t>Neighborhood: Parque Taipas - São Paulo, SP – ZIP Code: 02883-050</w:t>
        <w:br/>
        <w:t>Phone: +55 (11) 95356-1741</w:t>
        <w:br/>
        <w:t>Nationality: Brazilian – 30 years old – Married</w:t>
        <w:br/>
        <w:t>Email: valoisabraao01@gmail.com</w:t>
      </w:r>
    </w:p>
    <w:p>
      <w:pPr>
        <w:pStyle w:val="Heading1"/>
      </w:pPr>
      <w:r>
        <w:t>Education</w:t>
      </w:r>
    </w:p>
    <w:p>
      <w:r>
        <w:t>- High School – Completed in 06/2016</w:t>
      </w:r>
    </w:p>
    <w:p>
      <w:r>
        <w:t>- Bachelor's Degree in Information Technology Management – Incomplete</w:t>
      </w:r>
    </w:p>
    <w:p>
      <w:r>
        <w:t>- Associate Degree in Systems Analysis and Development – In Progress</w:t>
      </w:r>
    </w:p>
    <w:p>
      <w:pPr>
        <w:pStyle w:val="Heading1"/>
      </w:pPr>
      <w:r>
        <w:t>Courses</w:t>
      </w:r>
    </w:p>
    <w:p>
      <w:r>
        <w:t>- Computer Maintenance – Completed in 05/2020</w:t>
      </w:r>
    </w:p>
    <w:p>
      <w:r>
        <w:t>- Notebook Maintenance – Completed in 06/2020</w:t>
      </w:r>
    </w:p>
    <w:p>
      <w:r>
        <w:t>- Technical Course in IT – Completed in 06/2020</w:t>
      </w:r>
    </w:p>
    <w:p>
      <w:r>
        <w:t>- Computer Network Course – Completed in 07/2020</w:t>
      </w:r>
    </w:p>
    <w:p>
      <w:r>
        <w:t>- Construction Warehouse Control and Inventory (Senai-SP)</w:t>
      </w:r>
    </w:p>
    <w:p>
      <w:r>
        <w:t>- Front-End Developer (DevSamurai)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Cyrela – 06/05/2024 to 10/02/2024</w:t>
      </w:r>
    </w:p>
    <w:p>
      <w:pPr>
        <w:pStyle w:val="ListBullet2"/>
      </w:pPr>
      <w:r>
        <w:t>Construction warehouse control and inventory</w:t>
      </w:r>
    </w:p>
    <w:p>
      <w:pPr>
        <w:pStyle w:val="ListBullet2"/>
      </w:pPr>
      <w:r>
        <w:t>Office package usage</w:t>
      </w:r>
    </w:p>
    <w:p>
      <w:pPr>
        <w:pStyle w:val="ListBullet"/>
      </w:pPr>
      <w:r>
        <w:t>PrimeWork – 07/25/2020 to 02/03/2021</w:t>
      </w:r>
    </w:p>
    <w:p>
      <w:pPr>
        <w:pStyle w:val="ListBullet2"/>
      </w:pPr>
      <w:r>
        <w:t>Access Control</w:t>
      </w:r>
    </w:p>
    <w:p>
      <w:pPr>
        <w:pStyle w:val="ListBullet"/>
      </w:pPr>
      <w:r>
        <w:t>Avanti Palmeiras Program – 09/2018 to 05/2020</w:t>
      </w:r>
    </w:p>
    <w:p>
      <w:pPr>
        <w:pStyle w:val="ListBullet2"/>
      </w:pPr>
      <w:r>
        <w:t>Telemarketing</w:t>
      </w:r>
    </w:p>
    <w:p>
      <w:pPr>
        <w:pStyle w:val="ListBullet2"/>
      </w:pPr>
      <w:r>
        <w:t>Customer Service</w:t>
      </w:r>
    </w:p>
    <w:p>
      <w:pPr>
        <w:pStyle w:val="ListBullet2"/>
      </w:pPr>
      <w:r>
        <w:t>Spreadsheet filling</w:t>
      </w:r>
    </w:p>
    <w:p>
      <w:pPr>
        <w:pStyle w:val="ListBullet2"/>
      </w:pPr>
      <w:r>
        <w:t>Ticket office service during matches</w:t>
      </w:r>
    </w:p>
    <w:p>
      <w:pPr>
        <w:pStyle w:val="ListBullet"/>
      </w:pPr>
      <w:r>
        <w:t>Geriatex Ltda – 01/2018 to 03/2018</w:t>
      </w:r>
    </w:p>
    <w:p>
      <w:pPr>
        <w:pStyle w:val="ListBullet2"/>
      </w:pPr>
      <w:r>
        <w:t>Production Assistant</w:t>
      </w:r>
    </w:p>
    <w:p>
      <w:pPr>
        <w:pStyle w:val="ListBullet2"/>
      </w:pPr>
      <w:r>
        <w:t>Manufacturing of geriatric diapers and pads</w:t>
      </w:r>
    </w:p>
    <w:p>
      <w:pPr>
        <w:pStyle w:val="ListBullet"/>
      </w:pPr>
      <w:r>
        <w:t>Newstec – Combustion Technician – 03/2017 to 09/2017</w:t>
      </w:r>
    </w:p>
    <w:p>
      <w:pPr>
        <w:pStyle w:val="ListBullet2"/>
      </w:pPr>
      <w:r>
        <w:t>Electrical Assistant: Valve and compressed air installation</w:t>
      </w:r>
    </w:p>
    <w:p>
      <w:pPr>
        <w:pStyle w:val="ListBullet2"/>
      </w:pPr>
      <w:r>
        <w:t>Welding Assistant</w:t>
      </w:r>
    </w:p>
    <w:p>
      <w:pPr>
        <w:pStyle w:val="ListBullet2"/>
      </w:pPr>
      <w:r>
        <w:t>Piping work with stainless steel and carbon using TIG machine</w:t>
      </w:r>
    </w:p>
    <w:p>
      <w:pPr>
        <w:pStyle w:val="ListBullet"/>
      </w:pPr>
      <w:r>
        <w:t>TAC Auto Center LTDA – 01/2016 to 06/2016</w:t>
      </w:r>
    </w:p>
    <w:p>
      <w:pPr>
        <w:pStyle w:val="ListBullet2"/>
      </w:pPr>
      <w:r>
        <w:t>Administrative Assistant</w:t>
      </w:r>
    </w:p>
    <w:p>
      <w:pPr>
        <w:pStyle w:val="ListBullet2"/>
      </w:pPr>
      <w:r>
        <w:t>Spreadsheet management, file control, customer service, cash flow, accounts payable and receivable</w:t>
      </w:r>
    </w:p>
    <w:p>
      <w:pPr>
        <w:pStyle w:val="ListBullet"/>
      </w:pPr>
      <w:r>
        <w:t>Brazilian Army – 08/2013 to 10/2015</w:t>
      </w:r>
    </w:p>
    <w:p>
      <w:pPr>
        <w:pStyle w:val="ListBullet2"/>
      </w:pPr>
      <w:r>
        <w:t>Soldier – Armed Forces</w:t>
      </w:r>
    </w:p>
    <w:p>
      <w:pPr>
        <w:pStyle w:val="ListBullet"/>
      </w:pPr>
      <w:r>
        <w:t>Sipa Theaters – 01/2013 to 07/2013</w:t>
      </w:r>
    </w:p>
    <w:p>
      <w:pPr>
        <w:pStyle w:val="ListBullet2"/>
      </w:pPr>
      <w:r>
        <w:t>Lecturer</w:t>
      </w:r>
    </w:p>
    <w:p>
      <w:pPr>
        <w:pStyle w:val="ListBullet2"/>
      </w:pPr>
      <w:r>
        <w:t>Lectures on quality of life at work for companies such as Dori Alimentos (Marília, SP), Coca-Cola (Joinville, SC), Dipil Chemical Industry (Massaranduba, SC), and Davene (Diadema, SP)</w:t>
      </w:r>
    </w:p>
    <w:p>
      <w:pPr>
        <w:pStyle w:val="ListBullet"/>
      </w:pPr>
      <w:r>
        <w:t>Pandim Informática LTDA – 07/2012 to 01/2013</w:t>
      </w:r>
    </w:p>
    <w:p>
      <w:pPr>
        <w:pStyle w:val="ListBullet2"/>
      </w:pPr>
      <w:r>
        <w:t>IT Technician</w:t>
      </w:r>
    </w:p>
    <w:p>
      <w:pPr>
        <w:pStyle w:val="ListBullet2"/>
      </w:pPr>
      <w:r>
        <w:t>Basic computer course instruction</w:t>
      </w:r>
    </w:p>
    <w:p>
      <w:pPr>
        <w:pStyle w:val="ListBullet2"/>
      </w:pPr>
      <w:r>
        <w:t>Installation of surveillance cameras and PABX systems</w:t>
      </w:r>
    </w:p>
    <w:p>
      <w:pPr>
        <w:pStyle w:val="ListBullet2"/>
      </w:pPr>
      <w:r>
        <w:t>Computer assembly and maintenance</w:t>
      </w:r>
    </w:p>
    <w:p>
      <w:pPr>
        <w:pStyle w:val="ListBullet2"/>
      </w:pPr>
      <w:r>
        <w:t>Network installation and maintenance</w:t>
      </w:r>
    </w:p>
    <w:p>
      <w:pPr>
        <w:pStyle w:val="Heading1"/>
      </w:pPr>
      <w:r>
        <w:t>Career Objective</w:t>
      </w:r>
    </w:p>
    <w:p>
      <w:r>
        <w:t>- Administrative / Office</w:t>
      </w:r>
    </w:p>
    <w:p>
      <w:r>
        <w:t>- Operational / Security</w:t>
      </w:r>
    </w:p>
    <w:p>
      <w:r>
        <w:t>- Customer Service</w:t>
      </w:r>
    </w:p>
    <w:p>
      <w:r>
        <w:t>- Warehouse / Inventory</w:t>
      </w:r>
    </w:p>
    <w:p>
      <w:r>
        <w:t>- Web Development</w:t>
      </w:r>
    </w:p>
    <w:p>
      <w:pPr>
        <w:pStyle w:val="Heading1"/>
      </w:pPr>
      <w:r>
        <w:t>Additional Information</w:t>
      </w:r>
    </w:p>
    <w:p>
      <w:r>
        <w:t>I am currently seeking new opportunities in the job market and am available for any necessary contact. I consider myself a very sociable person, capable in professional relationships, stable, and responsible with my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